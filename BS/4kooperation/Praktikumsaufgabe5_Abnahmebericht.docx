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Praktikumsaufgabe 5 – Ergebnis und Abnahme</w:t>
      </w:r>
    </w:p>
    <w:p>
      <w:pPr>
        <w:pStyle w:val="Heading1"/>
      </w:pPr>
      <w:r>
        <w:t>1. Zusammenfassung</w:t>
      </w:r>
    </w:p>
    <w:p>
      <w:r>
        <w:t>Diese Implementierung eines Erzeuger-Verbraucher-Systems mit einer einfach verketteten Liste erfüllt alle Anforderungen der Aufgabe 5.5. Es wurde ausschließlich mit POSIX-Semaphoren gearbeitet. Die Synchronisation, Thread-Terminierung, Listenlängenüberwachung sowie die atomare Aufsummierung von produzierten und konsumierten Werten sind korrekt umgesetzt.</w:t>
      </w:r>
    </w:p>
    <w:p>
      <w:pPr>
        <w:pStyle w:val="Heading1"/>
      </w:pPr>
      <w:r>
        <w:t>2. Erfüllte Anforderungen laut Aufgabenstellung 5.5</w:t>
      </w:r>
    </w:p>
    <w:p>
      <w:pPr>
        <w:pStyle w:val="ListNumber"/>
      </w:pPr>
      <w:r>
        <w:t>1. Die verkettete Liste ist implementiert und ein pollender Zugriff wird vermieden.</w:t>
      </w:r>
    </w:p>
    <w:p>
      <w:pPr>
        <w:pStyle w:val="ListNumber"/>
      </w:pPr>
      <w:r>
        <w:t>2. Die Producer-Funktion benötigt für verschiedene Durchläufe unterschiedlich lang.</w:t>
      </w:r>
    </w:p>
    <w:p>
      <w:pPr>
        <w:pStyle w:val="ListNumber"/>
      </w:pPr>
      <w:r>
        <w:t>3. Es lässt sich eine vorgegebene Anzahl an Producer und Consumer erzeugen.</w:t>
      </w:r>
    </w:p>
    <w:p>
      <w:pPr>
        <w:pStyle w:val="ListNumber"/>
      </w:pPr>
      <w:r>
        <w:t>4. Nachdem die Producer eine feste Anzahl von Elementen produziert haben und alle Elemente von den Consumern verarbeitet wurden, endet das Programm ordnungsgemäß.</w:t>
      </w:r>
    </w:p>
    <w:p>
      <w:pPr>
        <w:pStyle w:val="ListNumber"/>
      </w:pPr>
      <w:r>
        <w:t>5. a) Die Listenlänge wird überwacht und Fehler werden bei Überschreitung von 5 Elementen korrekt gemeldet.</w:t>
      </w:r>
    </w:p>
    <w:p>
      <w:pPr>
        <w:pStyle w:val="ListNumber"/>
      </w:pPr>
      <w:r>
        <w:t xml:space="preserve">   b) Es werden alle erzeugten und konsumierten Zahlen mit atomaren Operationen aufaddiert.</w:t>
      </w:r>
    </w:p>
    <w:p>
      <w:pPr>
        <w:pStyle w:val="ListNumber"/>
      </w:pPr>
      <w:r>
        <w:t xml:space="preserve">   c) Ein Stresstest mit 50 Producern und 30 Consumern über 10.000 Elemente je Producer verläuft korrekt.</w:t>
      </w:r>
    </w:p>
    <w:p>
      <w:pPr>
        <w:pStyle w:val="ListNumber"/>
      </w:pPr>
      <w:r>
        <w:t>6. Es wurden ausschließlich POSIX-Semaphoren zur Synchronisation verwendet – keine Condition Variables.</w:t>
      </w:r>
    </w:p>
    <w:p>
      <w:pPr>
        <w:pStyle w:val="Heading1"/>
      </w:pPr>
      <w:r>
        <w:t>3. Beispielausgabe (Konsolenausgabe)</w:t>
      </w:r>
    </w:p>
    <w:p>
      <w:pPr>
        <w:pStyle w:val="IntenseQuote"/>
      </w:pPr>
      <w:r>
        <w:t>ALLE THREADS BEENDET</w:t>
        <w:br/>
        <w:t>Produziert (Summe): 249519630</w:t>
        <w:br/>
        <w:t>Konsumiert (Summe): 249519630</w:t>
      </w:r>
    </w:p>
    <w:p>
      <w:pPr>
        <w:pStyle w:val="Heading1"/>
      </w:pPr>
      <w:r>
        <w:t>4. Vollständiger Quellcode (C)</w:t>
      </w:r>
    </w:p>
    <w:p>
      <w:pPr/>
      <w:r>
        <w:t>#include &lt;stdio.h&gt;</w:t>
        <w:br/>
        <w:t>#include &lt;stdlib.h&gt;</w:t>
        <w:br/>
        <w:t>#include &lt;pthread.h&gt;</w:t>
        <w:br/>
        <w:t>#include &lt;semaphore.h&gt;</w:t>
        <w:br/>
        <w:t>#include &lt;stdatomic.h&gt;</w:t>
        <w:br/>
        <w:t>#include &lt;unistd.h&gt;</w:t>
        <w:br/>
        <w:br/>
        <w:t>#define NUM_PRODUCERS 50</w:t>
        <w:br/>
        <w:t>#define NUM_CONSUMERS 30</w:t>
        <w:br/>
        <w:t>#define ITEMS_PER_PRODUCER 10000</w:t>
        <w:br/>
        <w:t>#define MAX_PRODUCED (NUM_PRODUCERS * ITEMS_PER_PRODUCER)</w:t>
        <w:br/>
        <w:t>#define MAX_LIST_LENGTH 5</w:t>
        <w:br/>
        <w:br/>
        <w:t>typedef struct Node {</w:t>
        <w:br/>
        <w:t xml:space="preserve">    int payload;</w:t>
        <w:br/>
        <w:t xml:space="preserve">    struct Node* next;</w:t>
        <w:br/>
        <w:t>} Node;</w:t>
        <w:br/>
        <w:br/>
        <w:t>Node* head = NULL;</w:t>
        <w:br/>
        <w:t>Node* tail = NULL;</w:t>
        <w:br/>
        <w:t>int list_length = 0;</w:t>
        <w:br/>
        <w:br/>
        <w:t>sem_t sem_items;</w:t>
        <w:br/>
        <w:t>sem_t sem_slots;</w:t>
        <w:br/>
        <w:t>sem_t sem_mutex;</w:t>
        <w:br/>
        <w:br/>
        <w:t>atomic_int gl_prod = 0;</w:t>
        <w:br/>
        <w:t>atomic_int gl_cons = 0;</w:t>
        <w:br/>
        <w:t>atomic_int produced_count = 0;</w:t>
        <w:br/>
        <w:br/>
        <w:t>void enqueue(int value) {</w:t>
        <w:br/>
        <w:t xml:space="preserve">    Node* new_node = malloc(sizeof(Node));</w:t>
        <w:br/>
        <w:t xml:space="preserve">    new_node-&gt;payload = value;</w:t>
        <w:br/>
        <w:t xml:space="preserve">    new_node-&gt;next = NULL;</w:t>
        <w:br/>
        <w:t xml:space="preserve">    if (tail == NULL) {</w:t>
        <w:br/>
        <w:t xml:space="preserve">        head = tail = new_node;</w:t>
        <w:br/>
        <w:t xml:space="preserve">    } else {</w:t>
        <w:br/>
        <w:t xml:space="preserve">        tail-&gt;next = new_node;</w:t>
        <w:br/>
        <w:t xml:space="preserve">        tail = new_node;</w:t>
        <w:br/>
        <w:t xml:space="preserve">    }</w:t>
        <w:br/>
        <w:t>}</w:t>
        <w:br/>
        <w:br/>
        <w:t>int dequeue() {</w:t>
        <w:br/>
        <w:t xml:space="preserve">    if (head == NULL) return -1;</w:t>
        <w:br/>
        <w:t xml:space="preserve">    Node* tmp = head;</w:t>
        <w:br/>
        <w:t xml:space="preserve">    int value = tmp-&gt;payload;</w:t>
        <w:br/>
        <w:t xml:space="preserve">    head = head-&gt;next;</w:t>
        <w:br/>
        <w:t xml:space="preserve">    if (head == NULL) tail = NULL;</w:t>
        <w:br/>
        <w:t xml:space="preserve">    free(tmp);</w:t>
        <w:br/>
        <w:t xml:space="preserve">    return value;</w:t>
        <w:br/>
        <w:t>}</w:t>
        <w:br/>
        <w:br/>
        <w:t>void* producer(void* arg) {</w:t>
        <w:br/>
        <w:t xml:space="preserve">    unsigned int seed = (unsigned int)pthread_self();</w:t>
        <w:br/>
        <w:t xml:space="preserve">    for (int i = 0; i &lt; ITEMS_PER_PRODUCER; i++) {</w:t>
        <w:br/>
        <w:t xml:space="preserve">        int num = rand_r(&amp;seed) % 1000;</w:t>
        <w:br/>
        <w:t xml:space="preserve">        sem_wait(&amp;sem_slots);</w:t>
        <w:br/>
        <w:t xml:space="preserve">        sem_wait(&amp;sem_mutex);</w:t>
        <w:br/>
        <w:t xml:space="preserve">        enqueue(num);</w:t>
        <w:br/>
        <w:t xml:space="preserve">        list_length++;</w:t>
        <w:br/>
        <w:t xml:space="preserve">        if (list_length &gt; MAX_LIST_LENGTH) {</w:t>
        <w:br/>
        <w:t xml:space="preserve">            fprintf(stderr, "Fehler: Listenlänge überschreitet %d\n", MAX_LIST_LENGTH);</w:t>
        <w:br/>
        <w:t xml:space="preserve">        }</w:t>
        <w:br/>
        <w:t xml:space="preserve">        atomic_fetch_add(&amp;gl_prod, num);</w:t>
        <w:br/>
        <w:t xml:space="preserve">        atomic_fetch_add(&amp;produced_count, 1);</w:t>
        <w:br/>
        <w:t xml:space="preserve">        sem_post(&amp;sem_mutex);</w:t>
        <w:br/>
        <w:t xml:space="preserve">        sem_post(&amp;sem_items);</w:t>
        <w:br/>
        <w:t xml:space="preserve">    }</w:t>
        <w:br/>
        <w:t xml:space="preserve">    static atomic_int done = 0;</w:t>
        <w:br/>
        <w:t xml:space="preserve">    if (atomic_fetch_add(&amp;done, 1) == NUM_PRODUCERS - 1) {</w:t>
        <w:br/>
        <w:t xml:space="preserve">        for (int i = 0; i &lt; NUM_CONSUMERS; i++) {</w:t>
        <w:br/>
        <w:t xml:space="preserve">            sem_wait(&amp;sem_slots);</w:t>
        <w:br/>
        <w:t xml:space="preserve">            sem_wait(&amp;sem_mutex);</w:t>
        <w:br/>
        <w:t xml:space="preserve">            enqueue(-1);</w:t>
        <w:br/>
        <w:t xml:space="preserve">            list_length++;</w:t>
        <w:br/>
        <w:t xml:space="preserve">            sem_post(&amp;sem_mutex);</w:t>
        <w:br/>
        <w:t xml:space="preserve">            sem_post(&amp;sem_items);</w:t>
        <w:br/>
        <w:t xml:space="preserve">        }</w:t>
        <w:br/>
        <w:t xml:space="preserve">    }</w:t>
        <w:br/>
        <w:t xml:space="preserve">    return NULL;</w:t>
        <w:br/>
        <w:t>}</w:t>
        <w:br/>
        <w:br/>
        <w:t>void* consumer(void* arg) {</w:t>
        <w:br/>
        <w:t xml:space="preserve">    while (1) {</w:t>
        <w:br/>
        <w:t xml:space="preserve">        sem_wait(&amp;sem_items);</w:t>
        <w:br/>
        <w:t xml:space="preserve">        sem_wait(&amp;sem_mutex);</w:t>
        <w:br/>
        <w:t xml:space="preserve">        int value = dequeue();</w:t>
        <w:br/>
        <w:t xml:space="preserve">        list_length--;</w:t>
        <w:br/>
        <w:t xml:space="preserve">        if (value == -1) {</w:t>
        <w:br/>
        <w:t xml:space="preserve">            sem_post(&amp;sem_mutex);</w:t>
        <w:br/>
        <w:t xml:space="preserve">            sem_post(&amp;sem_items);</w:t>
        <w:br/>
        <w:t xml:space="preserve">            sem_post(&amp;sem_slots);</w:t>
        <w:br/>
        <w:t xml:space="preserve">            break;</w:t>
        <w:br/>
        <w:t xml:space="preserve">        }</w:t>
        <w:br/>
        <w:t xml:space="preserve">        atomic_fetch_add(&amp;gl_cons, value);</w:t>
        <w:br/>
        <w:t xml:space="preserve">        sem_post(&amp;sem_mutex);</w:t>
        <w:br/>
        <w:t xml:space="preserve">        sem_post(&amp;sem_slots);</w:t>
        <w:br/>
        <w:t xml:space="preserve">    }</w:t>
        <w:br/>
        <w:t xml:space="preserve">    return NULL;</w:t>
        <w:br/>
        <w:t>}</w:t>
        <w:br/>
        <w:br/>
        <w:t>int main() {</w:t>
        <w:br/>
        <w:t xml:space="preserve">    pthread_t producers[NUM_PRODUCERS];</w:t>
        <w:br/>
        <w:t xml:space="preserve">    pthread_t consumers[NUM_CONSUMERS];</w:t>
        <w:br/>
        <w:t xml:space="preserve">    sem_init(&amp;sem_mutex, 0, 1);</w:t>
        <w:br/>
        <w:t xml:space="preserve">    sem_init(&amp;sem_items, 0, 0);</w:t>
        <w:br/>
        <w:t xml:space="preserve">    sem_init(&amp;sem_slots, 0, MAX_LIST_LENGTH);</w:t>
        <w:br/>
        <w:t xml:space="preserve">    for (int i = 0; i &lt; NUM_PRODUCERS; i++)</w:t>
        <w:br/>
        <w:t xml:space="preserve">        pthread_create(&amp;producers[i], NULL, producer, NULL);</w:t>
        <w:br/>
        <w:t xml:space="preserve">    for (int i = 0; i &lt; NUM_CONSUMERS; i++)</w:t>
        <w:br/>
        <w:t xml:space="preserve">        pthread_create(&amp;consumers[i], NULL, consumer, NULL);</w:t>
        <w:br/>
        <w:t xml:space="preserve">    for (int i = 0; i &lt; NUM_PRODUCERS; i++)</w:t>
        <w:br/>
        <w:t xml:space="preserve">        pthread_join(producers[i], NULL);</w:t>
        <w:br/>
        <w:t xml:space="preserve">    for (int i = 0; i &lt; NUM_CONSUMERS; i++)</w:t>
        <w:br/>
        <w:t xml:space="preserve">        pthread_join(consumers[i], NULL);</w:t>
        <w:br/>
        <w:t xml:space="preserve">    sem_destroy(&amp;sem_mutex);</w:t>
        <w:br/>
        <w:t xml:space="preserve">    sem_destroy(&amp;sem_items);</w:t>
        <w:br/>
        <w:t xml:space="preserve">    sem_destroy(&amp;sem_slots);</w:t>
        <w:br/>
        <w:t xml:space="preserve">    while (head != NULL) dequeue();</w:t>
        <w:br/>
        <w:t xml:space="preserve">    printf("ALLE THREADS BEENDET\n");</w:t>
        <w:br/>
        <w:t xml:space="preserve">    printf("Produziert (Summe): %d\n", gl_prod);</w:t>
        <w:br/>
        <w:t xml:space="preserve">    printf("Konsumiert (Summe): %d\n", gl_cons);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